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BD0D00">
        <w:tc>
          <w:tcPr>
            <w:tcW w:w="9576" w:type="dxa"/>
          </w:tcPr>
          <w:p w:rsidR="00BD0D00" w:rsidRDefault="00BD0D00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45E76AB93A35417DBD8B151ACCBFB86A"/>
        </w:placeholder>
        <w:docPartList>
          <w:docPartGallery w:val="Quick Parts"/>
          <w:docPartCategory w:val=" Resume Name"/>
        </w:docPartList>
      </w:sdtPr>
      <w:sdtEndPr/>
      <w:sdtContent>
        <w:p w:rsidR="00BD0D00" w:rsidRDefault="00BD0D00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1"/>
            <w:gridCol w:w="9003"/>
          </w:tblGrid>
          <w:tr w:rsidR="00BD0D00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BD0D00" w:rsidRDefault="00BD0D00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BD0D00" w:rsidRDefault="009A43E0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D9107CF5D3FB4AC08B8B24EF5CAFB3D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A55C8">
                      <w:t>Yucheng(Steven) Zhao</w:t>
                    </w:r>
                  </w:sdtContent>
                </w:sdt>
              </w:p>
              <w:p w:rsidR="00BD0D00" w:rsidRDefault="00DA55C8">
                <w:pPr>
                  <w:pStyle w:val="AddressText"/>
                  <w:spacing w:line="240" w:lineRule="auto"/>
                </w:pPr>
                <w:r>
                  <w:t>9514 SAPPHIRE HILL LN. Katy, TX 77494</w:t>
                </w:r>
              </w:p>
              <w:p w:rsidR="00BD0D00" w:rsidRDefault="009A43E0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DA55C8">
                  <w:t>832-483-6227</w:t>
                </w:r>
              </w:p>
              <w:p w:rsidR="00BD0D00" w:rsidRPr="00D70D92" w:rsidRDefault="009A43E0" w:rsidP="00D70D92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D70D92">
                  <w:t>YuchengZhao2@my.unt.edu</w:t>
                </w:r>
              </w:p>
            </w:tc>
          </w:tr>
        </w:tbl>
        <w:p w:rsidR="00BD0D00" w:rsidRDefault="009C6459">
          <w:pPr>
            <w:pStyle w:val="NoSpacing"/>
          </w:pPr>
        </w:p>
      </w:sdtContent>
    </w:sdt>
    <w:p w:rsidR="00BD0D00" w:rsidRDefault="00BD0D00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BD0D00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BD0D00" w:rsidRDefault="00BD0D00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BD0D00" w:rsidRDefault="009A43E0">
            <w:pPr>
              <w:pStyle w:val="Section"/>
            </w:pPr>
            <w:r>
              <w:t>Education</w:t>
            </w:r>
          </w:p>
          <w:p w:rsidR="00BD0D00" w:rsidRDefault="00D70D92">
            <w:pPr>
              <w:pStyle w:val="Subsection"/>
              <w:spacing w:after="0"/>
              <w:rPr>
                <w:b w:val="0"/>
              </w:rPr>
            </w:pPr>
            <w:r>
              <w:t>Seven Lakes High School</w:t>
            </w:r>
            <w:r w:rsidR="009A43E0">
              <w:rPr>
                <w:b w:val="0"/>
              </w:rPr>
              <w:t xml:space="preserve"> (</w:t>
            </w:r>
            <w:r>
              <w:rPr>
                <w:b w:val="0"/>
              </w:rPr>
              <w:t>Aug 2015 to Jun 2016</w:t>
            </w:r>
            <w:r w:rsidR="009A43E0">
              <w:rPr>
                <w:b w:val="0"/>
              </w:rPr>
              <w:t>)</w:t>
            </w:r>
          </w:p>
          <w:p w:rsidR="00BD0D00" w:rsidRDefault="00D70D92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GPA: 4.52(out of 5)</w:t>
            </w:r>
          </w:p>
          <w:p w:rsidR="00D70D92" w:rsidRDefault="00D70D92" w:rsidP="00D70D92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Two years of Computer Science Class (AP Computer Science and Computer Science 2-Data Structure) on Java; received A for both classes.</w:t>
            </w:r>
          </w:p>
          <w:p w:rsidR="00D70D92" w:rsidRDefault="00D70D92" w:rsidP="00D70D92">
            <w:pPr>
              <w:pStyle w:val="Subsection"/>
              <w:spacing w:after="0"/>
              <w:rPr>
                <w:b w:val="0"/>
              </w:rPr>
            </w:pPr>
            <w:r>
              <w:t>Texas Academy of Math and Science</w:t>
            </w:r>
            <w:r>
              <w:rPr>
                <w:b w:val="0"/>
              </w:rPr>
              <w:t xml:space="preserve"> (Aug 2015 to present)</w:t>
            </w:r>
          </w:p>
          <w:p w:rsidR="00D70D92" w:rsidRDefault="00D70D92" w:rsidP="00D70D92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Currently taking CSE – 1030 over C++ programming. </w:t>
            </w:r>
          </w:p>
          <w:p w:rsidR="00D70D92" w:rsidRDefault="00D70D92" w:rsidP="00D70D92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BD0D00" w:rsidRDefault="00BD0D00">
            <w:pPr>
              <w:spacing w:after="0" w:line="240" w:lineRule="auto"/>
            </w:pPr>
          </w:p>
          <w:p w:rsidR="00BD0D00" w:rsidRDefault="00D70D92" w:rsidP="00472BE7">
            <w:pPr>
              <w:pStyle w:val="Section"/>
              <w:spacing w:after="0"/>
            </w:pPr>
            <w:r>
              <w:t xml:space="preserve">Activities </w:t>
            </w:r>
          </w:p>
          <w:p w:rsidR="00472BE7" w:rsidRDefault="00472BE7" w:rsidP="00472BE7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Actively participated in the Seven Lakes High School Computer Science Club; frequently entered Computer Science competition.</w:t>
            </w:r>
          </w:p>
          <w:p w:rsidR="00472BE7" w:rsidRDefault="00472BE7" w:rsidP="00472BE7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Member of the Seven Lakes High School Band; plays bass clarinet. Selected three years in a role to participate in the TMEA Region 23 Region Band.</w:t>
            </w:r>
          </w:p>
          <w:p w:rsidR="00987E75" w:rsidRDefault="00987E75" w:rsidP="00472BE7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Accepted into the Nation Honor Society in Seven Lakes High School.</w:t>
            </w:r>
          </w:p>
          <w:p w:rsidR="00472BE7" w:rsidRDefault="00472BE7" w:rsidP="00472BE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:rsidR="00472BE7" w:rsidRDefault="00472BE7" w:rsidP="00472BE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:rsidR="00472BE7" w:rsidRPr="00472BE7" w:rsidRDefault="00472BE7" w:rsidP="00472BE7">
            <w:pPr>
              <w:pStyle w:val="Section"/>
              <w:spacing w:after="0"/>
            </w:pPr>
            <w:r>
              <w:t>Skills</w:t>
            </w:r>
          </w:p>
          <w:p w:rsidR="00BD0D00" w:rsidRDefault="00472BE7">
            <w:pPr>
              <w:pStyle w:val="ListBullet"/>
            </w:pPr>
            <w:r>
              <w:t xml:space="preserve">Skilled with Java. Have </w:t>
            </w:r>
            <w:r w:rsidR="00987E75">
              <w:t>programmed</w:t>
            </w:r>
            <w:r>
              <w:t xml:space="preserve"> a graphical version of</w:t>
            </w:r>
            <w:r w:rsidR="00987E75">
              <w:t xml:space="preserve"> the board game Splendor.</w:t>
            </w:r>
          </w:p>
          <w:p w:rsidR="00987E75" w:rsidRDefault="00987E75">
            <w:pPr>
              <w:pStyle w:val="ListBullet"/>
            </w:pPr>
            <w:r>
              <w:t>Exposure to C++.</w:t>
            </w:r>
          </w:p>
          <w:p w:rsidR="00987E75" w:rsidRDefault="00987E75">
            <w:pPr>
              <w:pStyle w:val="ListBullet"/>
            </w:pPr>
            <w:r>
              <w:t>Exposure to Unity Game Engine.</w:t>
            </w:r>
          </w:p>
          <w:p w:rsidR="00911A37" w:rsidRDefault="00911A37">
            <w:pPr>
              <w:pStyle w:val="ListBullet"/>
            </w:pPr>
            <w:r>
              <w:t>Knowledgeable with computer hardware; have built my own PC.</w:t>
            </w:r>
            <w:bookmarkStart w:id="0" w:name="_GoBack"/>
            <w:bookmarkEnd w:id="0"/>
            <w:r>
              <w:t xml:space="preserve"> </w:t>
            </w:r>
          </w:p>
          <w:p w:rsidR="00BD0D00" w:rsidRDefault="00BD0D00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D0D00">
        <w:trPr>
          <w:trHeight w:val="576"/>
        </w:trPr>
        <w:tc>
          <w:tcPr>
            <w:tcW w:w="9576" w:type="dxa"/>
          </w:tcPr>
          <w:p w:rsidR="00BD0D00" w:rsidRDefault="00BD0D00">
            <w:pPr>
              <w:spacing w:after="0" w:line="240" w:lineRule="auto"/>
            </w:pPr>
          </w:p>
        </w:tc>
      </w:tr>
    </w:tbl>
    <w:p w:rsidR="00BD0D00" w:rsidRDefault="00BD0D00"/>
    <w:p w:rsidR="00BD0D00" w:rsidRDefault="00BD0D00"/>
    <w:sectPr w:rsidR="00BD0D0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459" w:rsidRDefault="009C6459">
      <w:pPr>
        <w:spacing w:after="0" w:line="240" w:lineRule="auto"/>
      </w:pPr>
      <w:r>
        <w:separator/>
      </w:r>
    </w:p>
  </w:endnote>
  <w:endnote w:type="continuationSeparator" w:id="0">
    <w:p w:rsidR="009C6459" w:rsidRDefault="009C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D00" w:rsidRDefault="009A43E0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D00" w:rsidRDefault="009A43E0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459" w:rsidRDefault="009C6459">
      <w:pPr>
        <w:spacing w:after="0" w:line="240" w:lineRule="auto"/>
      </w:pPr>
      <w:r>
        <w:separator/>
      </w:r>
    </w:p>
  </w:footnote>
  <w:footnote w:type="continuationSeparator" w:id="0">
    <w:p w:rsidR="009C6459" w:rsidRDefault="009C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D00" w:rsidRDefault="009A43E0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A55C8">
          <w:t>Yucheng(Steven) Zhao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D00" w:rsidRDefault="009A43E0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A55C8">
          <w:t>Yucheng(Steven) Zhao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yM7QwM7AwN7Q0NTRT0lEKTi0uzszPAykwqgUA0O3H+CwAAAA="/>
  </w:docVars>
  <w:rsids>
    <w:rsidRoot w:val="00DA55C8"/>
    <w:rsid w:val="00472BE7"/>
    <w:rsid w:val="00911A37"/>
    <w:rsid w:val="00987E75"/>
    <w:rsid w:val="009A43E0"/>
    <w:rsid w:val="009C6459"/>
    <w:rsid w:val="00BD0D00"/>
    <w:rsid w:val="00D70D92"/>
    <w:rsid w:val="00DA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25EF"/>
  <w15:docId w15:val="{286A6009-D1E9-4F7E-A324-8C5F43CA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s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E76AB93A35417DBD8B151ACCBFB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0D787-4648-4750-BDDB-67E9B1AA2174}"/>
      </w:docPartPr>
      <w:docPartBody>
        <w:p w:rsidR="00064CD9" w:rsidRDefault="00540D5A">
          <w:pPr>
            <w:pStyle w:val="45E76AB93A35417DBD8B151ACCBFB86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9107CF5D3FB4AC08B8B24EF5CAFB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361FA-5F01-4386-AEFD-16346DED071A}"/>
      </w:docPartPr>
      <w:docPartBody>
        <w:p w:rsidR="00064CD9" w:rsidRDefault="00540D5A">
          <w:pPr>
            <w:pStyle w:val="D9107CF5D3FB4AC08B8B24EF5CAFB3D2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5A"/>
    <w:rsid w:val="00064CD9"/>
    <w:rsid w:val="00540D5A"/>
    <w:rsid w:val="00F3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5E76AB93A35417DBD8B151ACCBFB86A">
    <w:name w:val="45E76AB93A35417DBD8B151ACCBFB86A"/>
  </w:style>
  <w:style w:type="paragraph" w:customStyle="1" w:styleId="D9107CF5D3FB4AC08B8B24EF5CAFB3D2">
    <w:name w:val="D9107CF5D3FB4AC08B8B24EF5CAFB3D2"/>
  </w:style>
  <w:style w:type="paragraph" w:customStyle="1" w:styleId="EFB263BCEBDD40B782ABE8505E3D4578">
    <w:name w:val="EFB263BCEBDD40B782ABE8505E3D4578"/>
  </w:style>
  <w:style w:type="paragraph" w:customStyle="1" w:styleId="CFD38A8F55104EFFA71DFEED694D43CA">
    <w:name w:val="CFD38A8F55104EFFA71DFEED694D43CA"/>
  </w:style>
  <w:style w:type="paragraph" w:customStyle="1" w:styleId="E0450EA5A8A3433090939AE0D349D7D8">
    <w:name w:val="E0450EA5A8A3433090939AE0D349D7D8"/>
  </w:style>
  <w:style w:type="paragraph" w:customStyle="1" w:styleId="4630D12B72B74573AE13E88F16DE9AD3">
    <w:name w:val="4630D12B72B74573AE13E88F16DE9AD3"/>
  </w:style>
  <w:style w:type="paragraph" w:customStyle="1" w:styleId="2E992C7FA17B43C4BA32152F17BC5A0C">
    <w:name w:val="2E992C7FA17B43C4BA32152F17BC5A0C"/>
  </w:style>
  <w:style w:type="paragraph" w:customStyle="1" w:styleId="AE08E1B5ABB84D1CBD422653EF71784A">
    <w:name w:val="AE08E1B5ABB84D1CBD422653EF71784A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AC7011F7779E44E0A54B458A2DC70DD9">
    <w:name w:val="AC7011F7779E44E0A54B458A2DC70DD9"/>
  </w:style>
  <w:style w:type="paragraph" w:customStyle="1" w:styleId="7B3E78835F21433D95BD8FB888201FF3">
    <w:name w:val="7B3E78835F21433D95BD8FB888201FF3"/>
  </w:style>
  <w:style w:type="paragraph" w:customStyle="1" w:styleId="1D1FF17995514DE98F4D0E514FC43408">
    <w:name w:val="1D1FF17995514DE98F4D0E514FC43408"/>
  </w:style>
  <w:style w:type="paragraph" w:customStyle="1" w:styleId="73B9252E953D413F9CEAD1759176CD6E">
    <w:name w:val="73B9252E953D413F9CEAD1759176CD6E"/>
  </w:style>
  <w:style w:type="paragraph" w:customStyle="1" w:styleId="38887DE3F6B9493C85328470B703DF01">
    <w:name w:val="38887DE3F6B9493C85328470B703DF01"/>
  </w:style>
  <w:style w:type="paragraph" w:customStyle="1" w:styleId="665B0CF7CC184514BB589D0F1B425736">
    <w:name w:val="665B0CF7CC184514BB589D0F1B425736"/>
  </w:style>
  <w:style w:type="paragraph" w:customStyle="1" w:styleId="1AAABBE251844D62BFC7F10F111908C9">
    <w:name w:val="1AAABBE251844D62BFC7F10F111908C9"/>
  </w:style>
  <w:style w:type="paragraph" w:customStyle="1" w:styleId="64E5CB8478B94637A747E6AAE940E238">
    <w:name w:val="64E5CB8478B94637A747E6AAE940E238"/>
  </w:style>
  <w:style w:type="paragraph" w:customStyle="1" w:styleId="FF4B021201F1468EBC6E91908058E5A8">
    <w:name w:val="FF4B021201F1468EBC6E91908058E5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25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Yucheng(Steven) Zhao</dc:creator>
  <cp:keywords/>
  <cp:lastModifiedBy>Steven Zhao</cp:lastModifiedBy>
  <cp:revision>4</cp:revision>
  <dcterms:created xsi:type="dcterms:W3CDTF">2016-09-13T17:37:00Z</dcterms:created>
  <dcterms:modified xsi:type="dcterms:W3CDTF">2016-09-13T18:04:00Z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